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1EA3A" w14:textId="77777777" w:rsidR="0093345E" w:rsidRPr="00676F30" w:rsidRDefault="00000000">
      <w:pPr>
        <w:pStyle w:val="Ttulo"/>
        <w:rPr>
          <w:lang w:val="es-CO"/>
        </w:rPr>
      </w:pPr>
      <w:r w:rsidRPr="00676F30">
        <w:rPr>
          <w:lang w:val="es-CO"/>
        </w:rPr>
        <w:t>Análisis Técnico - Supermercado Electrónico</w:t>
      </w:r>
    </w:p>
    <w:p w14:paraId="1703839F" w14:textId="77777777" w:rsidR="0093345E" w:rsidRPr="00676F30" w:rsidRDefault="00000000">
      <w:pPr>
        <w:pStyle w:val="Ttulo1"/>
        <w:rPr>
          <w:lang w:val="es-CO"/>
        </w:rPr>
      </w:pPr>
      <w:r w:rsidRPr="00676F30">
        <w:rPr>
          <w:lang w:val="es-CO"/>
        </w:rPr>
        <w:t>1. Resumen del Proyecto</w:t>
      </w:r>
    </w:p>
    <w:p w14:paraId="7CDD2859" w14:textId="77777777" w:rsidR="0093345E" w:rsidRPr="00676F30" w:rsidRDefault="00000000">
      <w:pPr>
        <w:rPr>
          <w:lang w:val="es-CO"/>
        </w:rPr>
      </w:pPr>
      <w:r w:rsidRPr="00676F30">
        <w:rPr>
          <w:lang w:val="es-CO"/>
        </w:rPr>
        <w:t xml:space="preserve">El sistema 'Supermercado Electrónico' es una aplicación desarrollada en C# con Windows </w:t>
      </w:r>
      <w:proofErr w:type="spellStart"/>
      <w:r w:rsidRPr="00676F30">
        <w:rPr>
          <w:lang w:val="es-CO"/>
        </w:rPr>
        <w:t>Forms</w:t>
      </w:r>
      <w:proofErr w:type="spellEnd"/>
      <w:r w:rsidRPr="00676F30">
        <w:rPr>
          <w:lang w:val="es-CO"/>
        </w:rPr>
        <w:t xml:space="preserve"> que permite la gestión de un supermercado en línea. Incluye módulos para la gestión de ventas, devoluciones, autenticación de usuarios y otras funcionalidades clave para la operación del negocio.</w:t>
      </w:r>
    </w:p>
    <w:p w14:paraId="4B61EA5F" w14:textId="77777777" w:rsidR="0093345E" w:rsidRPr="00676F30" w:rsidRDefault="00000000">
      <w:pPr>
        <w:pStyle w:val="Ttulo1"/>
        <w:rPr>
          <w:lang w:val="es-CO"/>
        </w:rPr>
      </w:pPr>
      <w:r w:rsidRPr="00676F30">
        <w:rPr>
          <w:lang w:val="es-CO"/>
        </w:rPr>
        <w:t>2. Arquitectura de la Solución</w:t>
      </w:r>
    </w:p>
    <w:p w14:paraId="06692B16" w14:textId="77777777" w:rsidR="0093345E" w:rsidRDefault="00000000">
      <w:pPr>
        <w:rPr>
          <w:lang w:val="es-CO"/>
        </w:rPr>
      </w:pPr>
      <w:r w:rsidRPr="00676F30">
        <w:rPr>
          <w:lang w:val="es-CO"/>
        </w:rPr>
        <w:t xml:space="preserve">El proyecto está organizado siguiendo el enfoque clásico de Windows </w:t>
      </w:r>
      <w:proofErr w:type="spellStart"/>
      <w:r w:rsidRPr="00676F30">
        <w:rPr>
          <w:lang w:val="es-CO"/>
        </w:rPr>
        <w:t>Forms</w:t>
      </w:r>
      <w:proofErr w:type="spellEnd"/>
      <w:r w:rsidRPr="00676F30">
        <w:rPr>
          <w:lang w:val="es-CO"/>
        </w:rPr>
        <w:t>, donde cada formulario representa una ventana del sistema. El código está distribuido entre archivos de diseño (</w:t>
      </w:r>
      <w:proofErr w:type="gramStart"/>
      <w:r w:rsidRPr="00676F30">
        <w:rPr>
          <w:lang w:val="es-CO"/>
        </w:rPr>
        <w:t>*.</w:t>
      </w:r>
      <w:proofErr w:type="spellStart"/>
      <w:r w:rsidRPr="00676F30">
        <w:rPr>
          <w:lang w:val="es-CO"/>
        </w:rPr>
        <w:t>Designer.cs</w:t>
      </w:r>
      <w:proofErr w:type="spellEnd"/>
      <w:proofErr w:type="gramEnd"/>
      <w:r w:rsidRPr="00676F30">
        <w:rPr>
          <w:lang w:val="es-CO"/>
        </w:rPr>
        <w:t>), archivos de recursos (*.</w:t>
      </w:r>
      <w:proofErr w:type="spellStart"/>
      <w:r w:rsidRPr="00676F30">
        <w:rPr>
          <w:lang w:val="es-CO"/>
        </w:rPr>
        <w:t>resx</w:t>
      </w:r>
      <w:proofErr w:type="spellEnd"/>
      <w:r w:rsidRPr="00676F30">
        <w:rPr>
          <w:lang w:val="es-CO"/>
        </w:rPr>
        <w:t>) y archivos lógicos (*.</w:t>
      </w:r>
      <w:proofErr w:type="spellStart"/>
      <w:r w:rsidRPr="00676F30">
        <w:rPr>
          <w:lang w:val="es-CO"/>
        </w:rPr>
        <w:t>cs</w:t>
      </w:r>
      <w:proofErr w:type="spellEnd"/>
      <w:r w:rsidRPr="00676F30">
        <w:rPr>
          <w:lang w:val="es-CO"/>
        </w:rPr>
        <w:t>).</w:t>
      </w:r>
    </w:p>
    <w:p w14:paraId="2D7DC3E7" w14:textId="77777777" w:rsidR="005A75E4" w:rsidRDefault="005A75E4">
      <w:pPr>
        <w:rPr>
          <w:lang w:val="es-CO"/>
        </w:rPr>
      </w:pPr>
    </w:p>
    <w:p w14:paraId="102F8F0C" w14:textId="15DC7F70" w:rsidR="005A75E4" w:rsidRPr="00676F30" w:rsidRDefault="00554B8D">
      <w:pPr>
        <w:rPr>
          <w:lang w:val="es-CO"/>
        </w:rPr>
      </w:pPr>
      <w:r w:rsidRPr="00554B8D">
        <w:rPr>
          <w:lang w:val="es-CO"/>
        </w:rPr>
        <w:drawing>
          <wp:inline distT="0" distB="0" distL="0" distR="0" wp14:anchorId="4711A130" wp14:editId="14E43584">
            <wp:extent cx="5486400" cy="2253615"/>
            <wp:effectExtent l="0" t="0" r="0" b="0"/>
            <wp:docPr id="47483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35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A60A" w14:textId="77777777" w:rsidR="0093345E" w:rsidRPr="00676F30" w:rsidRDefault="00000000">
      <w:pPr>
        <w:pStyle w:val="Ttulo1"/>
        <w:rPr>
          <w:lang w:val="es-CO"/>
        </w:rPr>
      </w:pPr>
      <w:r w:rsidRPr="00676F30">
        <w:rPr>
          <w:lang w:val="es-CO"/>
        </w:rPr>
        <w:t>3. Módulos y Funcionalidades</w:t>
      </w:r>
    </w:p>
    <w:p w14:paraId="133C8635" w14:textId="4D75C3DC" w:rsidR="0093345E" w:rsidRPr="00676F30" w:rsidRDefault="00000000">
      <w:pPr>
        <w:rPr>
          <w:lang w:val="es-CO"/>
        </w:rPr>
      </w:pPr>
      <w:r w:rsidRPr="00676F30">
        <w:rPr>
          <w:lang w:val="es-CO"/>
        </w:rPr>
        <w:t xml:space="preserve">- Form1: </w:t>
      </w:r>
      <w:r w:rsidR="00676F30" w:rsidRPr="00676F30">
        <w:rPr>
          <w:lang w:val="es-CO"/>
        </w:rPr>
        <w:t>se encuentra la pestaña de pedidos solo puede entrar el</w:t>
      </w:r>
      <w:r w:rsidR="00676F30">
        <w:rPr>
          <w:lang w:val="es-CO"/>
        </w:rPr>
        <w:t xml:space="preserve"> administrador</w:t>
      </w:r>
      <w:r w:rsidRPr="00676F30">
        <w:rPr>
          <w:lang w:val="es-CO"/>
        </w:rPr>
        <w:t>.</w:t>
      </w:r>
    </w:p>
    <w:p w14:paraId="13F5580D" w14:textId="77777777" w:rsidR="0093345E" w:rsidRPr="00676F30" w:rsidRDefault="00000000">
      <w:pPr>
        <w:rPr>
          <w:lang w:val="es-CO"/>
        </w:rPr>
      </w:pPr>
      <w:r w:rsidRPr="00676F30">
        <w:rPr>
          <w:lang w:val="es-CO"/>
        </w:rPr>
        <w:t xml:space="preserve">- </w:t>
      </w:r>
      <w:proofErr w:type="spellStart"/>
      <w:r w:rsidRPr="00676F30">
        <w:rPr>
          <w:lang w:val="es-CO"/>
        </w:rPr>
        <w:t>loginForm</w:t>
      </w:r>
      <w:proofErr w:type="spellEnd"/>
      <w:r w:rsidRPr="00676F30">
        <w:rPr>
          <w:lang w:val="es-CO"/>
        </w:rPr>
        <w:t>: Formulario de autenticación de usuarios.</w:t>
      </w:r>
    </w:p>
    <w:p w14:paraId="68FAB490" w14:textId="77777777" w:rsidR="00676F30" w:rsidRDefault="00000000">
      <w:pPr>
        <w:rPr>
          <w:lang w:val="es-CO"/>
        </w:rPr>
      </w:pPr>
      <w:r w:rsidRPr="00676F30">
        <w:rPr>
          <w:lang w:val="es-CO"/>
        </w:rPr>
        <w:t>- Devoluciones: Gestión de devoluciones de productos</w:t>
      </w:r>
      <w:r w:rsidR="00676F30">
        <w:rPr>
          <w:lang w:val="es-CO"/>
        </w:rPr>
        <w:t>, solo administrador</w:t>
      </w:r>
      <w:r w:rsidRPr="00676F30">
        <w:rPr>
          <w:lang w:val="es-CO"/>
        </w:rPr>
        <w:t>.</w:t>
      </w:r>
    </w:p>
    <w:p w14:paraId="463FB86C" w14:textId="3341D3C7" w:rsidR="0093345E" w:rsidRPr="00676F30" w:rsidRDefault="00676F30">
      <w:pPr>
        <w:rPr>
          <w:lang w:val="es-CO"/>
        </w:rPr>
      </w:pPr>
      <w:r>
        <w:rPr>
          <w:lang w:val="es-CO"/>
        </w:rPr>
        <w:t xml:space="preserve">- Ventas: pagina que hace puede ver el historial de los pedidos y por lo tanto hacer las          ventas desde hay hace un </w:t>
      </w:r>
      <w:proofErr w:type="spellStart"/>
      <w:r>
        <w:rPr>
          <w:lang w:val="es-CO"/>
        </w:rPr>
        <w:t>crud</w:t>
      </w:r>
      <w:proofErr w:type="spellEnd"/>
      <w:r>
        <w:rPr>
          <w:lang w:val="es-CO"/>
        </w:rPr>
        <w:t xml:space="preserve"> de agregar y eliminar y vender  </w:t>
      </w:r>
    </w:p>
    <w:p w14:paraId="1592EEF0" w14:textId="77777777" w:rsidR="0093345E" w:rsidRPr="00676F30" w:rsidRDefault="00000000">
      <w:pPr>
        <w:rPr>
          <w:lang w:val="es-CO"/>
        </w:rPr>
      </w:pPr>
      <w:r w:rsidRPr="00676F30">
        <w:rPr>
          <w:lang w:val="es-CO"/>
        </w:rPr>
        <w:t xml:space="preserve">- </w:t>
      </w:r>
      <w:proofErr w:type="spellStart"/>
      <w:r w:rsidRPr="00676F30">
        <w:rPr>
          <w:lang w:val="es-CO"/>
        </w:rPr>
        <w:t>App.config</w:t>
      </w:r>
      <w:proofErr w:type="spellEnd"/>
      <w:r w:rsidRPr="00676F30">
        <w:rPr>
          <w:lang w:val="es-CO"/>
        </w:rPr>
        <w:t>: Archivo de configuración general del sistema.</w:t>
      </w:r>
    </w:p>
    <w:p w14:paraId="40E52FA6" w14:textId="77777777" w:rsidR="0093345E" w:rsidRPr="00676F30" w:rsidRDefault="00000000">
      <w:pPr>
        <w:pStyle w:val="Ttulo1"/>
        <w:rPr>
          <w:lang w:val="es-CO"/>
        </w:rPr>
      </w:pPr>
      <w:r w:rsidRPr="00676F30">
        <w:rPr>
          <w:lang w:val="es-CO"/>
        </w:rPr>
        <w:lastRenderedPageBreak/>
        <w:t>4. Base de Datos</w:t>
      </w:r>
    </w:p>
    <w:p w14:paraId="3361D191" w14:textId="77777777" w:rsidR="0093345E" w:rsidRPr="00676F30" w:rsidRDefault="00000000">
      <w:pPr>
        <w:rPr>
          <w:lang w:val="es-CO"/>
        </w:rPr>
      </w:pPr>
      <w:r w:rsidRPr="00676F30">
        <w:rPr>
          <w:lang w:val="es-CO"/>
        </w:rPr>
        <w:t xml:space="preserve">El archivo </w:t>
      </w:r>
      <w:proofErr w:type="spellStart"/>
      <w:r w:rsidRPr="00676F30">
        <w:rPr>
          <w:lang w:val="es-CO"/>
        </w:rPr>
        <w:t>App.config</w:t>
      </w:r>
      <w:proofErr w:type="spellEnd"/>
      <w:r w:rsidRPr="00676F30">
        <w:rPr>
          <w:lang w:val="es-CO"/>
        </w:rPr>
        <w:t xml:space="preserve"> sugiere que la aplicación está conectada a una base de datos, probablemente SQL Server. No se han encontrado scripts SQL dentro del paquete, por lo que se asume que la base de datos está preconfigurada externamente.</w:t>
      </w:r>
    </w:p>
    <w:p w14:paraId="4AB16E7C" w14:textId="77777777" w:rsidR="0093345E" w:rsidRPr="00676F30" w:rsidRDefault="00000000">
      <w:pPr>
        <w:pStyle w:val="Ttulo1"/>
        <w:rPr>
          <w:lang w:val="es-CO"/>
        </w:rPr>
      </w:pPr>
      <w:r w:rsidRPr="00676F30">
        <w:rPr>
          <w:lang w:val="es-CO"/>
        </w:rPr>
        <w:t>5. Principios SOLID y Patrones</w:t>
      </w:r>
    </w:p>
    <w:p w14:paraId="13E8577A" w14:textId="77777777" w:rsidR="0093345E" w:rsidRPr="00676F30" w:rsidRDefault="00000000">
      <w:pPr>
        <w:rPr>
          <w:lang w:val="es-CO"/>
        </w:rPr>
      </w:pPr>
      <w:r w:rsidRPr="00676F30">
        <w:rPr>
          <w:lang w:val="es-CO"/>
        </w:rPr>
        <w:t xml:space="preserve">La solución parece seguir algunos principios SOLID, especialmente la separación de responsabilidades. Aun así, una revisión detallada del código completo permitiría identificar si se han aplicado patrones como </w:t>
      </w:r>
      <w:proofErr w:type="spellStart"/>
      <w:r w:rsidRPr="00676F30">
        <w:rPr>
          <w:lang w:val="es-CO"/>
        </w:rPr>
        <w:t>Singleton</w:t>
      </w:r>
      <w:proofErr w:type="spellEnd"/>
      <w:r w:rsidRPr="00676F30">
        <w:rPr>
          <w:lang w:val="es-CO"/>
        </w:rPr>
        <w:t xml:space="preserve">, Factory o </w:t>
      </w:r>
      <w:proofErr w:type="spellStart"/>
      <w:r w:rsidRPr="00676F30">
        <w:rPr>
          <w:lang w:val="es-CO"/>
        </w:rPr>
        <w:t>Repository</w:t>
      </w:r>
      <w:proofErr w:type="spellEnd"/>
      <w:r w:rsidRPr="00676F30">
        <w:rPr>
          <w:lang w:val="es-CO"/>
        </w:rPr>
        <w:t>.</w:t>
      </w:r>
    </w:p>
    <w:p w14:paraId="5370A149" w14:textId="38A2B4D6" w:rsidR="0093345E" w:rsidRPr="00676F30" w:rsidRDefault="00000000">
      <w:pPr>
        <w:pStyle w:val="Ttulo1"/>
        <w:rPr>
          <w:lang w:val="es-CO"/>
        </w:rPr>
      </w:pPr>
      <w:r w:rsidRPr="00676F30">
        <w:rPr>
          <w:lang w:val="es-CO"/>
        </w:rPr>
        <w:t xml:space="preserve">6. </w:t>
      </w:r>
      <w:r w:rsidR="00676F30">
        <w:rPr>
          <w:lang w:val="es-CO"/>
        </w:rPr>
        <w:t>EVIDENCIAS DE FUNCIONALIDAD</w:t>
      </w:r>
      <w:r w:rsidR="00156615">
        <w:rPr>
          <w:lang w:val="es-CO"/>
        </w:rPr>
        <w:br/>
      </w:r>
      <w:r w:rsidR="00156615">
        <w:rPr>
          <w:lang w:val="es-CO"/>
        </w:rPr>
        <w:br/>
      </w:r>
      <w:r w:rsidR="001566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 xml:space="preserve">Al momento de loguearse va a llevar directamente a la pagina de ventas y podemos notar una diferencia en el modo del usuario eso se hace con un </w:t>
      </w:r>
      <w:proofErr w:type="spellStart"/>
      <w:r w:rsidR="001566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>if</w:t>
      </w:r>
      <w:proofErr w:type="spellEnd"/>
      <w:r w:rsidR="001566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 xml:space="preserve"> ya que al modo administrador le salen todos los botones dándole solo al administrador y al empleado roles diferentes </w:t>
      </w:r>
      <w:r w:rsidR="00676F30" w:rsidRPr="001566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br/>
      </w:r>
    </w:p>
    <w:p w14:paraId="22E84FAD" w14:textId="03427635" w:rsidR="0093345E" w:rsidRPr="00676F30" w:rsidRDefault="00156615">
      <w:pPr>
        <w:rPr>
          <w:lang w:val="es-CO"/>
        </w:rPr>
      </w:pPr>
      <w:r w:rsidRPr="00156615">
        <w:rPr>
          <w:lang w:val="es-CO"/>
        </w:rPr>
        <w:drawing>
          <wp:inline distT="0" distB="0" distL="0" distR="0" wp14:anchorId="3CACFED6" wp14:editId="45853AF7">
            <wp:extent cx="5486400" cy="3627755"/>
            <wp:effectExtent l="0" t="0" r="0" b="0"/>
            <wp:docPr id="242284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84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  <w:r>
        <w:rPr>
          <w:lang w:val="es-CO"/>
        </w:rPr>
        <w:br/>
      </w:r>
      <w:r w:rsidRPr="00156615">
        <w:rPr>
          <w:lang w:val="es-CO"/>
        </w:rPr>
        <w:lastRenderedPageBreak/>
        <w:drawing>
          <wp:inline distT="0" distB="0" distL="0" distR="0" wp14:anchorId="25777BC8" wp14:editId="53F37B16">
            <wp:extent cx="5486400" cy="3542665"/>
            <wp:effectExtent l="0" t="0" r="0" b="635"/>
            <wp:docPr id="79307922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79222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 w:rsidR="00592DCF">
        <w:rPr>
          <w:lang w:val="es-CO"/>
        </w:rPr>
        <w:t xml:space="preserve">nos vamos para la </w:t>
      </w:r>
      <w:proofErr w:type="spellStart"/>
      <w:r w:rsidR="00592DCF">
        <w:rPr>
          <w:lang w:val="es-CO"/>
        </w:rPr>
        <w:t>pagina</w:t>
      </w:r>
      <w:proofErr w:type="spellEnd"/>
      <w:r w:rsidR="00592DCF">
        <w:rPr>
          <w:lang w:val="es-CO"/>
        </w:rPr>
        <w:t xml:space="preserve"> de proveedor </w:t>
      </w:r>
      <w:r w:rsidR="00592DCF">
        <w:rPr>
          <w:lang w:val="es-CO"/>
        </w:rPr>
        <w:br/>
      </w:r>
      <w:r w:rsidR="00592DCF">
        <w:rPr>
          <w:lang w:val="es-CO"/>
        </w:rPr>
        <w:br/>
      </w:r>
      <w:r w:rsidR="00592DCF" w:rsidRPr="00592DCF">
        <w:rPr>
          <w:lang w:val="es-CO"/>
        </w:rPr>
        <w:drawing>
          <wp:inline distT="0" distB="0" distL="0" distR="0" wp14:anchorId="44E38C83" wp14:editId="13E35338">
            <wp:extent cx="5486400" cy="3082925"/>
            <wp:effectExtent l="0" t="0" r="0" b="3175"/>
            <wp:docPr id="1799225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25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DCF">
        <w:rPr>
          <w:lang w:val="es-CO"/>
        </w:rPr>
        <w:br/>
      </w:r>
      <w:r w:rsidR="00592DCF">
        <w:rPr>
          <w:lang w:val="es-CO"/>
        </w:rPr>
        <w:br/>
        <w:t xml:space="preserve">esta es la </w:t>
      </w:r>
      <w:proofErr w:type="spellStart"/>
      <w:r w:rsidR="00592DCF">
        <w:rPr>
          <w:lang w:val="es-CO"/>
        </w:rPr>
        <w:t>pagina</w:t>
      </w:r>
      <w:proofErr w:type="spellEnd"/>
      <w:r w:rsidR="00592DCF">
        <w:rPr>
          <w:lang w:val="es-CO"/>
        </w:rPr>
        <w:t xml:space="preserve"> principal y solo hay que llenar proveedor y contacto </w:t>
      </w:r>
      <w:r w:rsidR="00592DCF">
        <w:rPr>
          <w:lang w:val="es-CO"/>
        </w:rPr>
        <w:br/>
        <w:t xml:space="preserve">y para buscar hay que poner el id </w:t>
      </w:r>
      <w:r w:rsidR="00592DCF">
        <w:rPr>
          <w:lang w:val="es-CO"/>
        </w:rPr>
        <w:br/>
      </w:r>
      <w:r w:rsidR="00592DCF">
        <w:rPr>
          <w:lang w:val="es-CO"/>
        </w:rPr>
        <w:br/>
      </w:r>
      <w:r w:rsidR="00592DCF">
        <w:rPr>
          <w:lang w:val="es-CO"/>
        </w:rPr>
        <w:lastRenderedPageBreak/>
        <w:t xml:space="preserve">la </w:t>
      </w:r>
      <w:r w:rsidR="005A75E4">
        <w:rPr>
          <w:lang w:val="es-CO"/>
        </w:rPr>
        <w:t>página</w:t>
      </w:r>
      <w:r w:rsidR="00592DCF">
        <w:rPr>
          <w:lang w:val="es-CO"/>
        </w:rPr>
        <w:t xml:space="preserve"> de pedidos</w:t>
      </w:r>
      <w:r w:rsidR="00592DCF">
        <w:rPr>
          <w:lang w:val="es-CO"/>
        </w:rPr>
        <w:br/>
      </w:r>
      <w:r w:rsidR="00592DCF">
        <w:rPr>
          <w:lang w:val="es-CO"/>
        </w:rPr>
        <w:br/>
      </w:r>
      <w:r w:rsidR="00592DCF" w:rsidRPr="00592DCF">
        <w:rPr>
          <w:lang w:val="es-CO"/>
        </w:rPr>
        <w:drawing>
          <wp:inline distT="0" distB="0" distL="0" distR="0" wp14:anchorId="26B7569A" wp14:editId="49B5AA0C">
            <wp:extent cx="5486400" cy="2605405"/>
            <wp:effectExtent l="0" t="0" r="0" b="4445"/>
            <wp:docPr id="211801712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17120" name="Imagen 1" descr="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DCF">
        <w:rPr>
          <w:lang w:val="es-CO"/>
        </w:rPr>
        <w:br/>
      </w:r>
      <w:r w:rsidR="00592DCF">
        <w:rPr>
          <w:lang w:val="es-CO"/>
        </w:rPr>
        <w:br/>
        <w:t xml:space="preserve">para ingresar hay que ingresar todos los datos menos el primero de buscar por id ya que el id se genera automáticamente </w:t>
      </w:r>
      <w:r w:rsidR="00592DCF">
        <w:rPr>
          <w:lang w:val="es-CO"/>
        </w:rPr>
        <w:br/>
      </w:r>
      <w:r w:rsidR="00592DCF">
        <w:rPr>
          <w:lang w:val="es-CO"/>
        </w:rPr>
        <w:br/>
      </w:r>
      <w:r w:rsidR="00592DCF">
        <w:rPr>
          <w:lang w:val="es-CO"/>
        </w:rPr>
        <w:br/>
        <w:t xml:space="preserve">el datagriv que se ve debajo de los productos es para ver las alertas de los productos que están con un inventario bajito </w:t>
      </w:r>
      <w:r w:rsidR="00592DCF" w:rsidRPr="00592DCF">
        <w:rPr>
          <w:lang w:val="es-CO"/>
        </w:rPr>
        <w:drawing>
          <wp:inline distT="0" distB="0" distL="0" distR="0" wp14:anchorId="15878889" wp14:editId="131076D0">
            <wp:extent cx="5486400" cy="2606675"/>
            <wp:effectExtent l="0" t="0" r="0" b="3175"/>
            <wp:docPr id="71754498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44981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DCF">
        <w:rPr>
          <w:lang w:val="es-CO"/>
        </w:rPr>
        <w:br/>
      </w:r>
      <w:r w:rsidR="00592DCF">
        <w:rPr>
          <w:lang w:val="es-CO"/>
        </w:rPr>
        <w:br/>
        <w:t xml:space="preserve">y el datagriv de la derecha es para ver el historial de salida y entrada de los productos por proveedor </w:t>
      </w:r>
      <w:r w:rsidR="00592DCF">
        <w:rPr>
          <w:lang w:val="es-CO"/>
        </w:rPr>
        <w:br/>
      </w:r>
      <w:r w:rsidR="00592DCF">
        <w:rPr>
          <w:lang w:val="es-CO"/>
        </w:rPr>
        <w:br/>
      </w:r>
      <w:r w:rsidR="00592DCF" w:rsidRPr="00592DCF">
        <w:rPr>
          <w:lang w:val="es-CO"/>
        </w:rPr>
        <w:lastRenderedPageBreak/>
        <w:drawing>
          <wp:inline distT="0" distB="0" distL="0" distR="0" wp14:anchorId="24F57D2C" wp14:editId="74BDFD85">
            <wp:extent cx="5486400" cy="3431540"/>
            <wp:effectExtent l="0" t="0" r="0" b="0"/>
            <wp:docPr id="885668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68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DCF">
        <w:rPr>
          <w:lang w:val="es-CO"/>
        </w:rPr>
        <w:br/>
      </w:r>
      <w:r w:rsidR="00592DCF">
        <w:rPr>
          <w:lang w:val="es-CO"/>
        </w:rPr>
        <w:br/>
        <w:t xml:space="preserve">esta pagina es para devolver pedidos hay que buscar el id de pedido y una vez lo tenga llenar los campos y darle a devolución  </w:t>
      </w:r>
      <w:r w:rsidR="00592DCF">
        <w:rPr>
          <w:lang w:val="es-CO"/>
        </w:rPr>
        <w:br/>
      </w:r>
    </w:p>
    <w:sectPr w:rsidR="0093345E" w:rsidRPr="00676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316568">
    <w:abstractNumId w:val="8"/>
  </w:num>
  <w:num w:numId="2" w16cid:durableId="1218784167">
    <w:abstractNumId w:val="6"/>
  </w:num>
  <w:num w:numId="3" w16cid:durableId="2029091169">
    <w:abstractNumId w:val="5"/>
  </w:num>
  <w:num w:numId="4" w16cid:durableId="1958635327">
    <w:abstractNumId w:val="4"/>
  </w:num>
  <w:num w:numId="5" w16cid:durableId="1267034324">
    <w:abstractNumId w:val="7"/>
  </w:num>
  <w:num w:numId="6" w16cid:durableId="1014725499">
    <w:abstractNumId w:val="3"/>
  </w:num>
  <w:num w:numId="7" w16cid:durableId="1691299032">
    <w:abstractNumId w:val="2"/>
  </w:num>
  <w:num w:numId="8" w16cid:durableId="377507964">
    <w:abstractNumId w:val="1"/>
  </w:num>
  <w:num w:numId="9" w16cid:durableId="212815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6615"/>
    <w:rsid w:val="0029639D"/>
    <w:rsid w:val="00326F90"/>
    <w:rsid w:val="00554B8D"/>
    <w:rsid w:val="00592DCF"/>
    <w:rsid w:val="005A75E4"/>
    <w:rsid w:val="00676F30"/>
    <w:rsid w:val="0093345E"/>
    <w:rsid w:val="00AA1D8D"/>
    <w:rsid w:val="00B47730"/>
    <w:rsid w:val="00CB0664"/>
    <w:rsid w:val="00CB62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9F6C4"/>
  <w14:defaultImageDpi w14:val="300"/>
  <w15:docId w15:val="{D4F5B330-7381-4BC6-BCA3-40BD86E2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400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johasen  caicedo santos</cp:lastModifiedBy>
  <cp:revision>2</cp:revision>
  <dcterms:created xsi:type="dcterms:W3CDTF">2025-06-03T21:08:00Z</dcterms:created>
  <dcterms:modified xsi:type="dcterms:W3CDTF">2025-06-03T21:08:00Z</dcterms:modified>
  <cp:category/>
</cp:coreProperties>
</file>